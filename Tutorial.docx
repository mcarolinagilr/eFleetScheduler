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0E3D" w:rsidRDefault="00840E3D" w:rsidP="00840E3D">
      <w:pPr>
        <w:pStyle w:val="KTHnRubrik1"/>
      </w:pPr>
      <w:r>
        <w:t xml:space="preserve">Download </w:t>
      </w:r>
    </w:p>
    <w:p w:rsidR="00840E3D" w:rsidRDefault="00CF24C2" w:rsidP="00840E3D">
      <w:pPr>
        <w:pStyle w:val="BodyText"/>
      </w:pPr>
      <w:r>
        <w:rPr>
          <w:b/>
          <w:bCs/>
          <w:color w:val="569CD6"/>
          <w:lang w:val="en-GB" w:eastAsia="sv-SE"/>
        </w:rPr>
        <w:t xml:space="preserve">Step 1: </w:t>
      </w:r>
      <w:r w:rsidR="00840E3D">
        <w:t>Download the file here:</w:t>
      </w:r>
    </w:p>
    <w:p w:rsidR="00840E3D" w:rsidRDefault="00CF24C2" w:rsidP="00840E3D">
      <w:pPr>
        <w:pStyle w:val="BodyText"/>
      </w:pPr>
      <w:r>
        <w:rPr>
          <w:b/>
          <w:bCs/>
          <w:color w:val="569CD6"/>
          <w:lang w:val="en-GB" w:eastAsia="sv-SE"/>
        </w:rPr>
        <w:t xml:space="preserve">Step </w:t>
      </w:r>
      <w:r>
        <w:rPr>
          <w:b/>
          <w:bCs/>
          <w:color w:val="569CD6"/>
          <w:lang w:eastAsia="sv-SE"/>
        </w:rPr>
        <w:t>2</w:t>
      </w:r>
      <w:r>
        <w:rPr>
          <w:b/>
          <w:bCs/>
          <w:color w:val="569CD6"/>
          <w:lang w:val="en-GB" w:eastAsia="sv-SE"/>
        </w:rPr>
        <w:t xml:space="preserve">: </w:t>
      </w:r>
      <w:proofErr w:type="spellStart"/>
      <w:r w:rsidR="00840E3D">
        <w:t>Unzipp</w:t>
      </w:r>
      <w:proofErr w:type="spellEnd"/>
      <w:r w:rsidR="00840E3D">
        <w:t xml:space="preserve"> the </w:t>
      </w:r>
      <w:r>
        <w:t>folder.</w:t>
      </w:r>
    </w:p>
    <w:p w:rsidR="00840E3D" w:rsidRPr="00840E3D" w:rsidRDefault="00840E3D" w:rsidP="00840E3D">
      <w:pPr>
        <w:pStyle w:val="BodyText"/>
      </w:pPr>
    </w:p>
    <w:p w:rsidR="00840E3D" w:rsidRDefault="00840E3D" w:rsidP="00840E3D">
      <w:pPr>
        <w:pStyle w:val="KTHnRubrik1"/>
      </w:pPr>
      <w:r>
        <w:t>Install</w:t>
      </w:r>
    </w:p>
    <w:p w:rsidR="00840E3D" w:rsidRPr="00840E3D" w:rsidRDefault="00840E3D" w:rsidP="00840E3D">
      <w:pPr>
        <w:rPr>
          <w:lang w:val="en-GB" w:eastAsia="sv-SE"/>
        </w:rPr>
      </w:pPr>
      <w:r>
        <w:rPr>
          <w:b/>
          <w:bCs/>
          <w:color w:val="569CD6"/>
          <w:lang w:val="en-GB" w:eastAsia="sv-SE"/>
        </w:rPr>
        <w:t xml:space="preserve">Step 1: </w:t>
      </w:r>
      <w:r w:rsidRPr="00840E3D">
        <w:rPr>
          <w:lang w:val="en-GB" w:eastAsia="sv-SE"/>
        </w:rPr>
        <w:t>Create a new environment with the r</w:t>
      </w:r>
      <w:bookmarkStart w:id="0" w:name="_GoBack"/>
      <w:bookmarkEnd w:id="0"/>
      <w:r w:rsidRPr="00840E3D">
        <w:rPr>
          <w:lang w:val="en-GB" w:eastAsia="sv-SE"/>
        </w:rPr>
        <w:t>equirements described in "requirements.txt" file.</w:t>
      </w:r>
    </w:p>
    <w:p w:rsidR="00840E3D" w:rsidRPr="00840E3D" w:rsidRDefault="00840E3D" w:rsidP="00840E3D">
      <w:pPr>
        <w:rPr>
          <w:u w:val="single"/>
          <w:lang w:val="en-GB" w:eastAsia="sv-SE"/>
        </w:rPr>
      </w:pPr>
      <w:r w:rsidRPr="00840E3D">
        <w:rPr>
          <w:u w:val="single"/>
          <w:lang w:val="en-GB" w:eastAsia="sv-SE"/>
        </w:rPr>
        <w:t>For example, in Python (Windows) write in the terminal</w:t>
      </w:r>
      <w:r>
        <w:rPr>
          <w:u w:val="single"/>
          <w:lang w:val="en-GB" w:eastAsia="sv-SE"/>
        </w:rPr>
        <w:t xml:space="preserve"> </w:t>
      </w:r>
      <w:r w:rsidR="00CF24C2">
        <w:rPr>
          <w:u w:val="single"/>
          <w:lang w:val="en-GB" w:eastAsia="sv-SE"/>
        </w:rPr>
        <w:t xml:space="preserve">(command prompt) </w:t>
      </w:r>
      <w:r>
        <w:rPr>
          <w:u w:val="single"/>
          <w:lang w:val="en-GB" w:eastAsia="sv-SE"/>
        </w:rPr>
        <w:t>and in the folder download</w:t>
      </w:r>
      <w:r w:rsidRPr="00840E3D">
        <w:rPr>
          <w:u w:val="single"/>
          <w:lang w:val="en-GB" w:eastAsia="sv-SE"/>
        </w:rPr>
        <w:t>:</w:t>
      </w:r>
    </w:p>
    <w:p w:rsidR="00CF24C2" w:rsidRDefault="00840E3D" w:rsidP="00840E3D">
      <w:pPr>
        <w:rPr>
          <w:lang w:val="en-GB" w:eastAsia="sv-SE"/>
        </w:rPr>
      </w:pPr>
      <w:r w:rsidRPr="00840E3D">
        <w:rPr>
          <w:lang w:val="en-GB" w:eastAsia="sv-SE"/>
        </w:rPr>
        <w:t xml:space="preserve">    </w:t>
      </w:r>
      <w:proofErr w:type="gramStart"/>
      <w:r w:rsidR="00CF24C2">
        <w:rPr>
          <w:lang w:val="en-GB" w:eastAsia="sv-SE"/>
        </w:rPr>
        <w:t>cd</w:t>
      </w:r>
      <w:proofErr w:type="gramEnd"/>
      <w:r w:rsidR="00CF24C2">
        <w:rPr>
          <w:lang w:val="en-GB" w:eastAsia="sv-SE"/>
        </w:rPr>
        <w:t xml:space="preserve"> FOLDER PATH</w:t>
      </w:r>
    </w:p>
    <w:p w:rsidR="00840E3D" w:rsidRPr="00840E3D" w:rsidRDefault="00CF24C2" w:rsidP="00CF24C2">
      <w:pPr>
        <w:rPr>
          <w:lang w:val="en-GB" w:eastAsia="sv-SE"/>
        </w:rPr>
      </w:pPr>
      <w:r>
        <w:rPr>
          <w:lang w:val="en-GB" w:eastAsia="sv-SE"/>
        </w:rPr>
        <w:t xml:space="preserve">    </w:t>
      </w:r>
      <w:r w:rsidR="00840E3D" w:rsidRPr="00840E3D">
        <w:rPr>
          <w:lang w:val="en-GB" w:eastAsia="sv-SE"/>
        </w:rPr>
        <w:t xml:space="preserve">Python -m </w:t>
      </w:r>
      <w:proofErr w:type="spellStart"/>
      <w:r w:rsidR="00840E3D" w:rsidRPr="00840E3D">
        <w:rPr>
          <w:lang w:val="en-GB" w:eastAsia="sv-SE"/>
        </w:rPr>
        <w:t>venv</w:t>
      </w:r>
      <w:proofErr w:type="spellEnd"/>
      <w:r w:rsidR="00840E3D" w:rsidRPr="00840E3D">
        <w:rPr>
          <w:lang w:val="en-GB" w:eastAsia="sv-SE"/>
        </w:rPr>
        <w:t xml:space="preserve"> schedule</w:t>
      </w:r>
    </w:p>
    <w:p w:rsidR="00840E3D" w:rsidRPr="00840E3D" w:rsidRDefault="00840E3D" w:rsidP="00840E3D">
      <w:pPr>
        <w:rPr>
          <w:lang w:val="en-GB" w:eastAsia="sv-SE"/>
        </w:rPr>
      </w:pPr>
      <w:r w:rsidRPr="00840E3D">
        <w:rPr>
          <w:lang w:val="en-GB" w:eastAsia="sv-SE"/>
        </w:rPr>
        <w:t>    schedule\Scripts\activate</w:t>
      </w:r>
    </w:p>
    <w:p w:rsidR="00840E3D" w:rsidRPr="00840E3D" w:rsidRDefault="00840E3D" w:rsidP="00840E3D">
      <w:pPr>
        <w:rPr>
          <w:lang w:val="en-GB" w:eastAsia="sv-SE"/>
        </w:rPr>
      </w:pPr>
      <w:r w:rsidRPr="00840E3D">
        <w:rPr>
          <w:lang w:val="en-GB" w:eastAsia="sv-SE"/>
        </w:rPr>
        <w:t xml:space="preserve">    </w:t>
      </w:r>
      <w:proofErr w:type="gramStart"/>
      <w:r w:rsidRPr="00840E3D">
        <w:rPr>
          <w:lang w:val="en-GB" w:eastAsia="sv-SE"/>
        </w:rPr>
        <w:t>pip</w:t>
      </w:r>
      <w:proofErr w:type="gramEnd"/>
      <w:r w:rsidRPr="00840E3D">
        <w:rPr>
          <w:lang w:val="en-GB" w:eastAsia="sv-SE"/>
        </w:rPr>
        <w:t xml:space="preserve"> install -r requirements.txt</w:t>
      </w:r>
    </w:p>
    <w:p w:rsidR="00840E3D" w:rsidRPr="00840E3D" w:rsidRDefault="00840E3D" w:rsidP="00840E3D">
      <w:pPr>
        <w:rPr>
          <w:u w:val="single"/>
          <w:lang w:val="en-GB" w:eastAsia="sv-SE"/>
        </w:rPr>
      </w:pPr>
      <w:r w:rsidRPr="00840E3D">
        <w:rPr>
          <w:u w:val="single"/>
          <w:lang w:val="en-GB" w:eastAsia="sv-SE"/>
        </w:rPr>
        <w:t>For example, in python (</w:t>
      </w:r>
      <w:proofErr w:type="spellStart"/>
      <w:r w:rsidRPr="00840E3D">
        <w:rPr>
          <w:u w:val="single"/>
          <w:lang w:val="en-GB" w:eastAsia="sv-SE"/>
        </w:rPr>
        <w:t>macOS</w:t>
      </w:r>
      <w:proofErr w:type="spellEnd"/>
      <w:r w:rsidRPr="00840E3D">
        <w:rPr>
          <w:u w:val="single"/>
          <w:lang w:val="en-GB" w:eastAsia="sv-SE"/>
        </w:rPr>
        <w:t xml:space="preserve"> / Linux) write in the terminal</w:t>
      </w:r>
      <w:r w:rsidR="00CF24C2">
        <w:rPr>
          <w:u w:val="single"/>
          <w:lang w:val="en-GB" w:eastAsia="sv-SE"/>
        </w:rPr>
        <w:t xml:space="preserve"> </w:t>
      </w:r>
      <w:r w:rsidR="00CF24C2">
        <w:rPr>
          <w:u w:val="single"/>
          <w:lang w:val="en-GB" w:eastAsia="sv-SE"/>
        </w:rPr>
        <w:t>(command prompt) in the folder download</w:t>
      </w:r>
      <w:r w:rsidR="00CF24C2" w:rsidRPr="00840E3D">
        <w:rPr>
          <w:u w:val="single"/>
          <w:lang w:val="en-GB" w:eastAsia="sv-SE"/>
        </w:rPr>
        <w:t>:</w:t>
      </w:r>
    </w:p>
    <w:p w:rsidR="00840E3D" w:rsidRPr="00840E3D" w:rsidRDefault="00840E3D" w:rsidP="00840E3D">
      <w:pPr>
        <w:rPr>
          <w:lang w:eastAsia="sv-SE"/>
        </w:rPr>
      </w:pPr>
      <w:r w:rsidRPr="00840E3D">
        <w:rPr>
          <w:lang w:val="en-GB" w:eastAsia="sv-SE"/>
        </w:rPr>
        <w:t xml:space="preserve">    </w:t>
      </w:r>
      <w:r w:rsidRPr="00840E3D">
        <w:rPr>
          <w:lang w:eastAsia="sv-SE"/>
        </w:rPr>
        <w:t>Python -m venv schedule</w:t>
      </w:r>
    </w:p>
    <w:p w:rsidR="00840E3D" w:rsidRPr="00840E3D" w:rsidRDefault="00840E3D" w:rsidP="00840E3D">
      <w:pPr>
        <w:rPr>
          <w:lang w:eastAsia="sv-SE"/>
        </w:rPr>
      </w:pPr>
      <w:r w:rsidRPr="00840E3D">
        <w:rPr>
          <w:lang w:eastAsia="sv-SE"/>
        </w:rPr>
        <w:t>    source schedule/bin/activate</w:t>
      </w:r>
    </w:p>
    <w:p w:rsidR="00840E3D" w:rsidRDefault="00840E3D" w:rsidP="00840E3D">
      <w:pPr>
        <w:rPr>
          <w:lang w:eastAsia="sv-SE"/>
        </w:rPr>
      </w:pPr>
      <w:r w:rsidRPr="00840E3D">
        <w:rPr>
          <w:lang w:eastAsia="sv-SE"/>
        </w:rPr>
        <w:t>    pip install -r requirements.txt</w:t>
      </w:r>
    </w:p>
    <w:p w:rsidR="00840E3D" w:rsidRDefault="00840E3D" w:rsidP="00840E3D">
      <w:pPr>
        <w:rPr>
          <w:lang w:val="en-GB" w:eastAsia="sv-SE"/>
        </w:rPr>
      </w:pPr>
      <w:r w:rsidRPr="00840E3D">
        <w:rPr>
          <w:b/>
          <w:bCs/>
          <w:color w:val="569CD6"/>
          <w:lang w:val="en-GB" w:eastAsia="sv-SE"/>
        </w:rPr>
        <w:t>Step two</w:t>
      </w:r>
      <w:r>
        <w:rPr>
          <w:b/>
          <w:bCs/>
          <w:color w:val="569CD6"/>
          <w:lang w:val="en-GB" w:eastAsia="sv-SE"/>
        </w:rPr>
        <w:t xml:space="preserve">: </w:t>
      </w:r>
      <w:r>
        <w:rPr>
          <w:lang w:val="en-GB" w:eastAsia="sv-SE"/>
        </w:rPr>
        <w:t>Open the notebook,</w:t>
      </w:r>
    </w:p>
    <w:p w:rsidR="00840E3D" w:rsidRDefault="00840E3D" w:rsidP="00840E3D">
      <w:pPr>
        <w:rPr>
          <w:lang w:val="en-GB" w:eastAsia="sv-SE"/>
        </w:rPr>
      </w:pPr>
      <w:r w:rsidRPr="00840E3D">
        <w:rPr>
          <w:b/>
          <w:bCs/>
          <w:color w:val="569CD6"/>
          <w:lang w:val="en-GB" w:eastAsia="sv-SE"/>
        </w:rPr>
        <w:t>Step three:</w:t>
      </w:r>
      <w:r>
        <w:rPr>
          <w:lang w:val="en-GB" w:eastAsia="sv-SE"/>
        </w:rPr>
        <w:t xml:space="preserve"> Define the environment (left where says Select kernel)</w:t>
      </w:r>
    </w:p>
    <w:p w:rsidR="00840E3D" w:rsidRDefault="00840E3D" w:rsidP="00840E3D">
      <w:pPr>
        <w:pStyle w:val="KTHnRubrik1"/>
      </w:pPr>
      <w:r>
        <w:t>Configuration</w:t>
      </w:r>
    </w:p>
    <w:p w:rsidR="00840E3D" w:rsidRPr="00210D06" w:rsidRDefault="00840E3D" w:rsidP="00840E3D">
      <w:pPr>
        <w:rPr>
          <w:lang w:val="en-GB"/>
        </w:rPr>
      </w:pPr>
      <w:r w:rsidRPr="00210D06">
        <w:rPr>
          <w:lang w:val="en-GB"/>
        </w:rPr>
        <w:t xml:space="preserve">The </w:t>
      </w:r>
      <w:r w:rsidRPr="007C4785">
        <w:rPr>
          <w:b/>
          <w:lang w:val="en-GB"/>
        </w:rPr>
        <w:t xml:space="preserve">Schedule Generator Configuration </w:t>
      </w:r>
      <w:r w:rsidRPr="00210D06">
        <w:rPr>
          <w:lang w:val="en-GB"/>
        </w:rPr>
        <w:t xml:space="preserve">defines the parameters </w:t>
      </w:r>
      <w:r>
        <w:rPr>
          <w:lang w:val="en-GB"/>
        </w:rPr>
        <w:t xml:space="preserve">required to generate the travel and charging patterns of each vehicle in the LCV fleet. The user defines the temporal scope of the schedule generation process, with a default value </w:t>
      </w:r>
      <w:r w:rsidRPr="00210D06">
        <w:rPr>
          <w:lang w:val="en-GB"/>
        </w:rPr>
        <w:t xml:space="preserve">set between January </w:t>
      </w:r>
      <w:r>
        <w:rPr>
          <w:lang w:val="en-GB"/>
        </w:rPr>
        <w:t>1, 2023, and January 31</w:t>
      </w:r>
      <w:r w:rsidRPr="00210D06">
        <w:rPr>
          <w:lang w:val="en-GB"/>
        </w:rPr>
        <w:t>, 2023, at an hourly resolution. Additional parameters include the number of electric vehicles in the fleet, as well as a seed for random number generation to ensure reproducibility.</w:t>
      </w:r>
    </w:p>
    <w:p w:rsidR="00840E3D" w:rsidRDefault="00840E3D" w:rsidP="00840E3D">
      <w:pPr>
        <w:rPr>
          <w:lang w:val="en-GB"/>
        </w:rPr>
      </w:pPr>
      <w:r w:rsidRPr="00210D06">
        <w:rPr>
          <w:lang w:val="en-GB"/>
        </w:rPr>
        <w:t xml:space="preserve">The </w:t>
      </w:r>
      <w:r>
        <w:rPr>
          <w:lang w:val="en-GB"/>
        </w:rPr>
        <w:t xml:space="preserve">only </w:t>
      </w:r>
      <w:r w:rsidRPr="00210D06">
        <w:rPr>
          <w:lang w:val="en-GB"/>
        </w:rPr>
        <w:t>required input</w:t>
      </w:r>
      <w:r>
        <w:rPr>
          <w:lang w:val="en-GB"/>
        </w:rPr>
        <w:t xml:space="preserve"> file</w:t>
      </w:r>
      <w:r w:rsidRPr="00210D06">
        <w:rPr>
          <w:lang w:val="en-GB"/>
        </w:rPr>
        <w:t xml:space="preserve"> is the Energy Consumption Factor, which adjusts vehicle energy consumptio</w:t>
      </w:r>
      <w:r>
        <w:rPr>
          <w:lang w:val="en-GB"/>
        </w:rPr>
        <w:t>n based on</w:t>
      </w:r>
      <w:r w:rsidRPr="00210D06">
        <w:rPr>
          <w:lang w:val="en-GB"/>
        </w:rPr>
        <w:t xml:space="preserve"> ambient temperature, accounting for environmental influences. In the current </w:t>
      </w:r>
      <w:r w:rsidRPr="00210D06">
        <w:rPr>
          <w:lang w:val="en-GB"/>
        </w:rPr>
        <w:lastRenderedPageBreak/>
        <w:t>configuration example, this adjustment is informed by hourly temperature data collected at the Stockholm</w:t>
      </w:r>
      <w:r>
        <w:rPr>
          <w:lang w:val="en-GB"/>
        </w:rPr>
        <w:t xml:space="preserve"> </w:t>
      </w:r>
      <w:r w:rsidRPr="00210D06">
        <w:rPr>
          <w:lang w:val="en-GB"/>
        </w:rPr>
        <w:t>weather station</w:t>
      </w:r>
      <w:r>
        <w:rPr>
          <w:lang w:val="en-GB"/>
        </w:rPr>
        <w:fldChar w:fldCharType="begin" w:fldLock="1"/>
      </w:r>
      <w:r>
        <w:rPr>
          <w:lang w:val="en-GB"/>
        </w:rPr>
        <w:instrText>ADDIN CSL_CITATION {"citationItems":[{"id":"ITEM-1","itemData":{"URL":"https://www.smhi.se/data/meteorologi/ladda-ner-meteorologiska-observationer/#param=airtemperatureInstant,stations=all,stationid=98230","accessed":{"date-parts":[["2024","2","12"]]},"author":[{"dropping-particle":"","family":"SMHI","given":"","non-dropping-particle":"","parse-names":false,"suffix":""}],"id":"ITEM-1","issued":{"date-parts":[["2022"]]},"title":"Ladda ner meteorologiska observationer","type":"webpage"},"uris":["http://www.mendeley.com/documents/?uuid=3e9c0056-5859-30ef-934d-ab77f31de45d"]}],"mendeley":{"formattedCitation":"[10]","plainTextFormattedCitation":"[10]","previouslyFormattedCitation":"[10]"},"properties":{"noteIndex":0},"schema":"https://github.com/citation-style-language/schema/raw/master/csl-citation.json"}</w:instrText>
      </w:r>
      <w:r>
        <w:rPr>
          <w:lang w:val="en-GB"/>
        </w:rPr>
        <w:fldChar w:fldCharType="separate"/>
      </w:r>
      <w:r w:rsidRPr="00B71111">
        <w:rPr>
          <w:noProof/>
          <w:lang w:val="en-GB"/>
        </w:rPr>
        <w:t>[10]</w:t>
      </w:r>
      <w:r>
        <w:rPr>
          <w:lang w:val="en-GB"/>
        </w:rPr>
        <w:fldChar w:fldCharType="end"/>
      </w:r>
      <w:r>
        <w:rPr>
          <w:lang w:val="en-GB"/>
        </w:rPr>
        <w:t>.</w:t>
      </w:r>
    </w:p>
    <w:p w:rsidR="00840E3D" w:rsidRPr="00210D06" w:rsidRDefault="00840E3D" w:rsidP="00840E3D">
      <w:pPr>
        <w:rPr>
          <w:lang w:val="en-GB"/>
        </w:rPr>
      </w:pPr>
      <w:r w:rsidRPr="00210D06">
        <w:rPr>
          <w:lang w:val="en-GB"/>
        </w:rPr>
        <w:t xml:space="preserve">In the </w:t>
      </w:r>
      <w:r w:rsidRPr="007C4785">
        <w:rPr>
          <w:b/>
          <w:lang w:val="en-GB"/>
        </w:rPr>
        <w:t xml:space="preserve">Fleet </w:t>
      </w:r>
      <w:r>
        <w:rPr>
          <w:b/>
          <w:lang w:val="en-GB"/>
        </w:rPr>
        <w:t xml:space="preserve">Parameters </w:t>
      </w:r>
      <w:r w:rsidRPr="007C4785">
        <w:rPr>
          <w:b/>
          <w:lang w:val="en-GB"/>
        </w:rPr>
        <w:t>Configuration</w:t>
      </w:r>
      <w:r>
        <w:rPr>
          <w:b/>
          <w:lang w:val="en-GB"/>
        </w:rPr>
        <w:t>s</w:t>
      </w:r>
      <w:r w:rsidRPr="00210D06">
        <w:rPr>
          <w:lang w:val="en-GB"/>
        </w:rPr>
        <w:t xml:space="preserve">, </w:t>
      </w:r>
      <w:r>
        <w:rPr>
          <w:lang w:val="en-GB"/>
        </w:rPr>
        <w:t>u</w:t>
      </w:r>
      <w:r w:rsidRPr="00042E45">
        <w:rPr>
          <w:lang w:val="en-GB"/>
        </w:rPr>
        <w:t>sers can define the characteristics of the fleet used for schedule generation.</w:t>
      </w:r>
      <w:r>
        <w:rPr>
          <w:lang w:val="en-GB"/>
        </w:rPr>
        <w:t xml:space="preserve"> </w:t>
      </w:r>
      <w:r w:rsidRPr="00210D06">
        <w:rPr>
          <w:lang w:val="en-GB"/>
        </w:rPr>
        <w:t xml:space="preserve">These </w:t>
      </w:r>
      <w:r>
        <w:rPr>
          <w:lang w:val="en-GB"/>
        </w:rPr>
        <w:t xml:space="preserve">characteristics </w:t>
      </w:r>
      <w:r w:rsidRPr="00210D06">
        <w:rPr>
          <w:lang w:val="en-GB"/>
        </w:rPr>
        <w:t>include the number of vehicles, the schedule type (either continuous or with breaks), and the vehicle model</w:t>
      </w:r>
      <w:r>
        <w:rPr>
          <w:lang w:val="en-GB"/>
        </w:rPr>
        <w:t xml:space="preserve"> and company type. For the vehicle model, by default it includes vehicles from Renault and Peugeot (most sold in Europe), but this data can be changed to other types of vehicles.</w:t>
      </w:r>
      <w:r w:rsidRPr="00210D06">
        <w:rPr>
          <w:lang w:val="en-GB"/>
        </w:rPr>
        <w:t xml:space="preserve"> The company type</w:t>
      </w:r>
      <w:r>
        <w:rPr>
          <w:lang w:val="en-GB"/>
        </w:rPr>
        <w:t xml:space="preserve">, </w:t>
      </w:r>
      <w:r w:rsidRPr="00210D06">
        <w:rPr>
          <w:lang w:val="en-GB"/>
        </w:rPr>
        <w:t>determining the operational pattern</w:t>
      </w:r>
      <w:r>
        <w:rPr>
          <w:lang w:val="en-GB"/>
        </w:rPr>
        <w:t>, can be</w:t>
      </w:r>
      <w:r w:rsidRPr="00210D06">
        <w:rPr>
          <w:lang w:val="en-GB"/>
        </w:rPr>
        <w:t xml:space="preserve"> selected from predefined categories such as Distribution, Line Haul, and Craft and Service (with or without goods), or defined via a custom configuration. </w:t>
      </w:r>
      <w:r>
        <w:rPr>
          <w:lang w:val="en-GB"/>
        </w:rPr>
        <w:t xml:space="preserve">The categories predefined </w:t>
      </w:r>
      <w:r w:rsidRPr="00E65D9E">
        <w:rPr>
          <w:lang w:val="en-GB"/>
        </w:rPr>
        <w:t xml:space="preserve">are defined based on the findings of a </w:t>
      </w:r>
      <w:r>
        <w:rPr>
          <w:lang w:val="en-GB"/>
        </w:rPr>
        <w:t>2022 survey on light goods vehicles in Sweden conducted by Transport Analysis</w:t>
      </w:r>
      <w:r>
        <w:rPr>
          <w:lang w:val="en-GB"/>
        </w:rPr>
        <w:fldChar w:fldCharType="begin" w:fldLock="1"/>
      </w:r>
      <w:r>
        <w:rPr>
          <w:lang w:val="en-GB"/>
        </w:rPr>
        <w:instrText>ADDIN CSL_CITATION {"citationItems":[{"id":"ITEM-1","itemData":{"author":[{"dropping-particle":"","family":"Transport Analysis","given":"","non-dropping-particle":"","parse-names":false,"suffix":""}],"id":"ITEM-1","issued":{"date-parts":[["2023"]]},"publisher-place":"Stockolm","title":"Light goods vehicles 2022","type":"report"},"uris":["http://www.mendeley.com/documents/?uuid=160bba54-d7e3-4832-8e72-e1117e8a0d18"]}],"mendeley":{"formattedCitation":"[11]","plainTextFormattedCitation":"[11]","previouslyFormattedCitation":"[11]"},"properties":{"noteIndex":0},"schema":"https://github.com/citation-style-language/schema/raw/master/csl-citation.json"}</w:instrText>
      </w:r>
      <w:r>
        <w:rPr>
          <w:lang w:val="en-GB"/>
        </w:rPr>
        <w:fldChar w:fldCharType="separate"/>
      </w:r>
      <w:r w:rsidRPr="00B71111">
        <w:rPr>
          <w:noProof/>
          <w:lang w:val="en-GB"/>
        </w:rPr>
        <w:t>[11]</w:t>
      </w:r>
      <w:r>
        <w:rPr>
          <w:lang w:val="en-GB"/>
        </w:rPr>
        <w:fldChar w:fldCharType="end"/>
      </w:r>
      <w:r>
        <w:rPr>
          <w:lang w:val="en-GB"/>
        </w:rPr>
        <w:t xml:space="preserve"> and consider </w:t>
      </w:r>
      <w:r w:rsidRPr="00E65D9E">
        <w:rPr>
          <w:lang w:val="en-GB"/>
        </w:rPr>
        <w:t>the primary use of the LCV</w:t>
      </w:r>
      <w:r>
        <w:rPr>
          <w:lang w:val="en-GB"/>
        </w:rPr>
        <w:t xml:space="preserve">.  </w:t>
      </w:r>
      <w:r w:rsidRPr="00210D06">
        <w:rPr>
          <w:lang w:val="en-GB"/>
        </w:rPr>
        <w:t xml:space="preserve">In the case of a custom company profile, </w:t>
      </w:r>
      <w:r>
        <w:rPr>
          <w:lang w:val="en-GB"/>
        </w:rPr>
        <w:t xml:space="preserve">users need to define </w:t>
      </w:r>
      <w:r w:rsidRPr="00210D06">
        <w:rPr>
          <w:lang w:val="en-GB"/>
        </w:rPr>
        <w:t xml:space="preserve">parameters such as average weekday and weekend distances, their standard deviations, minimum and maximum hourly travel distances, and </w:t>
      </w:r>
      <w:r>
        <w:rPr>
          <w:lang w:val="en-GB"/>
        </w:rPr>
        <w:t xml:space="preserve">the </w:t>
      </w:r>
      <w:r w:rsidRPr="00210D06">
        <w:rPr>
          <w:lang w:val="en-GB"/>
        </w:rPr>
        <w:t>average number of stops. This flexible structure allows the user to model a wide range of real-world logistics profiles and driving behaviours.</w:t>
      </w:r>
    </w:p>
    <w:p w:rsidR="00981197" w:rsidRPr="00840E3D" w:rsidRDefault="00981197" w:rsidP="001741B3">
      <w:pPr>
        <w:rPr>
          <w:lang w:val="en-GB"/>
        </w:rPr>
      </w:pPr>
    </w:p>
    <w:sectPr w:rsidR="00981197" w:rsidRPr="00840E3D">
      <w:headerReference w:type="even" r:id="rId7"/>
      <w:headerReference w:type="default" r:id="rId8"/>
      <w:footerReference w:type="even" r:id="rId9"/>
      <w:footerReference w:type="default" r:id="rId10"/>
      <w:headerReference w:type="first" r:id="rId11"/>
      <w:foot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4945" w:rsidRDefault="00EA4945" w:rsidP="00AB37AC">
      <w:r>
        <w:separator/>
      </w:r>
    </w:p>
  </w:endnote>
  <w:endnote w:type="continuationSeparator" w:id="0">
    <w:p w:rsidR="00EA4945" w:rsidRDefault="00EA4945" w:rsidP="00AB3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7AC" w:rsidRDefault="00AB37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7AC" w:rsidRDefault="00AB37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7AC" w:rsidRDefault="00AB3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4945" w:rsidRDefault="00EA4945" w:rsidP="00AB37AC">
      <w:r>
        <w:separator/>
      </w:r>
    </w:p>
  </w:footnote>
  <w:footnote w:type="continuationSeparator" w:id="0">
    <w:p w:rsidR="00EA4945" w:rsidRDefault="00EA4945" w:rsidP="00AB37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7AC" w:rsidRDefault="00AB37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7AC" w:rsidRDefault="00AB37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37AC" w:rsidRDefault="00AB37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1D48B74E"/>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54C20190"/>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31A8697A"/>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6986C584"/>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BA340F86"/>
    <w:lvl w:ilvl="0">
      <w:start w:val="1"/>
      <w:numFmt w:val="decimal"/>
      <w:lvlText w:val="%1."/>
      <w:lvlJc w:val="left"/>
      <w:pPr>
        <w:tabs>
          <w:tab w:val="num" w:pos="360"/>
        </w:tabs>
        <w:ind w:left="360" w:hanging="360"/>
      </w:pPr>
    </w:lvl>
  </w:abstractNum>
  <w:abstractNum w:abstractNumId="5" w15:restartNumberingAfterBreak="0">
    <w:nsid w:val="28272A27"/>
    <w:multiLevelType w:val="hybridMultilevel"/>
    <w:tmpl w:val="5ED69CEA"/>
    <w:lvl w:ilvl="0" w:tplc="E2927C78">
      <w:start w:val="1"/>
      <w:numFmt w:val="bullet"/>
      <w:lvlText w:val=""/>
      <w:lvlJc w:val="left"/>
      <w:pPr>
        <w:ind w:left="720" w:hanging="360"/>
      </w:pPr>
      <w:rPr>
        <w:rFonts w:ascii="Symbol" w:hAnsi="Symbol" w:hint="default"/>
      </w:rPr>
    </w:lvl>
    <w:lvl w:ilvl="1" w:tplc="83887ADC">
      <w:start w:val="1"/>
      <w:numFmt w:val="bullet"/>
      <w:lvlText w:val="o"/>
      <w:lvlJc w:val="left"/>
      <w:pPr>
        <w:ind w:left="1440" w:hanging="360"/>
      </w:pPr>
      <w:rPr>
        <w:rFonts w:ascii="Courier New" w:hAnsi="Courier New" w:cs="Courier New" w:hint="default"/>
      </w:rPr>
    </w:lvl>
    <w:lvl w:ilvl="2" w:tplc="B77EF980">
      <w:start w:val="1"/>
      <w:numFmt w:val="bullet"/>
      <w:pStyle w:val="ListBullet3"/>
      <w:lvlText w:val=""/>
      <w:lvlJc w:val="left"/>
      <w:pPr>
        <w:ind w:left="2160" w:hanging="360"/>
      </w:pPr>
      <w:rPr>
        <w:rFonts w:ascii="Wingdings" w:hAnsi="Wingdings" w:hint="default"/>
      </w:rPr>
    </w:lvl>
    <w:lvl w:ilvl="3" w:tplc="255A78E4" w:tentative="1">
      <w:start w:val="1"/>
      <w:numFmt w:val="bullet"/>
      <w:lvlText w:val=""/>
      <w:lvlJc w:val="left"/>
      <w:pPr>
        <w:ind w:left="2880" w:hanging="360"/>
      </w:pPr>
      <w:rPr>
        <w:rFonts w:ascii="Symbol" w:hAnsi="Symbol" w:hint="default"/>
      </w:rPr>
    </w:lvl>
    <w:lvl w:ilvl="4" w:tplc="68088348" w:tentative="1">
      <w:start w:val="1"/>
      <w:numFmt w:val="bullet"/>
      <w:lvlText w:val="o"/>
      <w:lvlJc w:val="left"/>
      <w:pPr>
        <w:ind w:left="3600" w:hanging="360"/>
      </w:pPr>
      <w:rPr>
        <w:rFonts w:ascii="Courier New" w:hAnsi="Courier New" w:cs="Courier New" w:hint="default"/>
      </w:rPr>
    </w:lvl>
    <w:lvl w:ilvl="5" w:tplc="0AEA26D2" w:tentative="1">
      <w:start w:val="1"/>
      <w:numFmt w:val="bullet"/>
      <w:lvlText w:val=""/>
      <w:lvlJc w:val="left"/>
      <w:pPr>
        <w:ind w:left="4320" w:hanging="360"/>
      </w:pPr>
      <w:rPr>
        <w:rFonts w:ascii="Wingdings" w:hAnsi="Wingdings" w:hint="default"/>
      </w:rPr>
    </w:lvl>
    <w:lvl w:ilvl="6" w:tplc="A00EC936" w:tentative="1">
      <w:start w:val="1"/>
      <w:numFmt w:val="bullet"/>
      <w:lvlText w:val=""/>
      <w:lvlJc w:val="left"/>
      <w:pPr>
        <w:ind w:left="5040" w:hanging="360"/>
      </w:pPr>
      <w:rPr>
        <w:rFonts w:ascii="Symbol" w:hAnsi="Symbol" w:hint="default"/>
      </w:rPr>
    </w:lvl>
    <w:lvl w:ilvl="7" w:tplc="A2D08202" w:tentative="1">
      <w:start w:val="1"/>
      <w:numFmt w:val="bullet"/>
      <w:lvlText w:val="o"/>
      <w:lvlJc w:val="left"/>
      <w:pPr>
        <w:ind w:left="5760" w:hanging="360"/>
      </w:pPr>
      <w:rPr>
        <w:rFonts w:ascii="Courier New" w:hAnsi="Courier New" w:cs="Courier New" w:hint="default"/>
      </w:rPr>
    </w:lvl>
    <w:lvl w:ilvl="8" w:tplc="30022576" w:tentative="1">
      <w:start w:val="1"/>
      <w:numFmt w:val="bullet"/>
      <w:lvlText w:val=""/>
      <w:lvlJc w:val="left"/>
      <w:pPr>
        <w:ind w:left="6480" w:hanging="360"/>
      </w:pPr>
      <w:rPr>
        <w:rFonts w:ascii="Wingdings" w:hAnsi="Wingdings" w:hint="default"/>
      </w:rPr>
    </w:lvl>
  </w:abstractNum>
  <w:abstractNum w:abstractNumId="6" w15:restartNumberingAfterBreak="0">
    <w:nsid w:val="2D610BF1"/>
    <w:multiLevelType w:val="multilevel"/>
    <w:tmpl w:val="9A4E4CEC"/>
    <w:lvl w:ilvl="0">
      <w:start w:val="1"/>
      <w:numFmt w:val="decimal"/>
      <w:pStyle w:val="KTHNumreradlistaNumreradlista"/>
      <w:lvlText w:val="%1."/>
      <w:lvlJc w:val="left"/>
      <w:pPr>
        <w:ind w:left="360" w:hanging="3"/>
      </w:pPr>
      <w:rPr>
        <w:rFonts w:hint="default"/>
      </w:rPr>
    </w:lvl>
    <w:lvl w:ilvl="1">
      <w:start w:val="1"/>
      <w:numFmt w:val="lowerLetter"/>
      <w:pStyle w:val="KTHNumreradlista2Numreradlista2"/>
      <w:lvlText w:val="%2."/>
      <w:lvlJc w:val="left"/>
      <w:pPr>
        <w:ind w:left="1077" w:firstLine="0"/>
      </w:pPr>
      <w:rPr>
        <w:rFonts w:hint="default"/>
      </w:rPr>
    </w:lvl>
    <w:lvl w:ilvl="2">
      <w:start w:val="1"/>
      <w:numFmt w:val="lowerRoman"/>
      <w:pStyle w:val="KTHNumreradlista3Numreradlista3"/>
      <w:lvlText w:val="%3."/>
      <w:lvlJc w:val="left"/>
      <w:pPr>
        <w:ind w:left="1979"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3485177B"/>
    <w:multiLevelType w:val="multilevel"/>
    <w:tmpl w:val="32C40BC8"/>
    <w:lvl w:ilvl="0">
      <w:start w:val="1"/>
      <w:numFmt w:val="bullet"/>
      <w:pStyle w:val="KTHPunktlistaPunktlista"/>
      <w:lvlText w:val=""/>
      <w:lvlJc w:val="left"/>
      <w:pPr>
        <w:ind w:left="360" w:hanging="3"/>
      </w:pPr>
      <w:rPr>
        <w:rFonts w:ascii="Symbol" w:hAnsi="Symbol" w:hint="default"/>
        <w:color w:val="auto"/>
      </w:rPr>
    </w:lvl>
    <w:lvl w:ilvl="1">
      <w:start w:val="1"/>
      <w:numFmt w:val="bullet"/>
      <w:pStyle w:val="KTHPunktlista2Punktlista2"/>
      <w:lvlText w:val="o"/>
      <w:lvlJc w:val="left"/>
      <w:pPr>
        <w:tabs>
          <w:tab w:val="num" w:pos="1077"/>
        </w:tabs>
        <w:ind w:left="1077" w:firstLine="0"/>
      </w:pPr>
      <w:rPr>
        <w:rFonts w:ascii="Courier New" w:hAnsi="Courier New" w:hint="default"/>
        <w:color w:val="auto"/>
      </w:rPr>
    </w:lvl>
    <w:lvl w:ilvl="2">
      <w:start w:val="1"/>
      <w:numFmt w:val="bullet"/>
      <w:pStyle w:val="KTHPunktlista3Punktlista3"/>
      <w:lvlText w:val=""/>
      <w:lvlJc w:val="left"/>
      <w:pPr>
        <w:ind w:left="1979" w:firstLine="0"/>
      </w:pPr>
      <w:rPr>
        <w:rFonts w:ascii="Wingdings" w:hAnsi="Wingdings"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9A40E0F"/>
    <w:multiLevelType w:val="multilevel"/>
    <w:tmpl w:val="11EE27CE"/>
    <w:lvl w:ilvl="0">
      <w:start w:val="1"/>
      <w:numFmt w:val="decimal"/>
      <w:pStyle w:val="KTHnRubrik1"/>
      <w:lvlText w:val="%1"/>
      <w:lvlJc w:val="left"/>
      <w:pPr>
        <w:ind w:left="432" w:hanging="432"/>
      </w:pPr>
      <w:rPr>
        <w:rFonts w:hint="default"/>
      </w:rPr>
    </w:lvl>
    <w:lvl w:ilvl="1">
      <w:start w:val="1"/>
      <w:numFmt w:val="decimal"/>
      <w:pStyle w:val="KTHnRubrik2"/>
      <w:lvlText w:val="%1.%2"/>
      <w:lvlJc w:val="left"/>
      <w:pPr>
        <w:ind w:left="576" w:hanging="576"/>
      </w:pPr>
      <w:rPr>
        <w:rFonts w:hint="default"/>
      </w:rPr>
    </w:lvl>
    <w:lvl w:ilvl="2">
      <w:start w:val="1"/>
      <w:numFmt w:val="decimal"/>
      <w:pStyle w:val="KTHnRubrik3"/>
      <w:lvlText w:val="%1.%2.%3"/>
      <w:lvlJc w:val="left"/>
      <w:pPr>
        <w:ind w:left="720" w:hanging="720"/>
      </w:pPr>
      <w:rPr>
        <w:rFonts w:hint="default"/>
      </w:rPr>
    </w:lvl>
    <w:lvl w:ilvl="3">
      <w:start w:val="1"/>
      <w:numFmt w:val="decimal"/>
      <w:pStyle w:val="KTHnRubrik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7B4D14AE"/>
    <w:multiLevelType w:val="hybridMultilevel"/>
    <w:tmpl w:val="2DA8DC40"/>
    <w:lvl w:ilvl="0" w:tplc="E8F49202">
      <w:start w:val="1"/>
      <w:numFmt w:val="bullet"/>
      <w:pStyle w:val="ListBullet"/>
      <w:lvlText w:val="o"/>
      <w:lvlJc w:val="left"/>
      <w:pPr>
        <w:ind w:left="1800" w:hanging="360"/>
      </w:pPr>
      <w:rPr>
        <w:rFonts w:ascii="Courier New" w:hAnsi="Courier New" w:hint="default"/>
      </w:rPr>
    </w:lvl>
    <w:lvl w:ilvl="1" w:tplc="041D0003" w:tentative="1">
      <w:start w:val="1"/>
      <w:numFmt w:val="bullet"/>
      <w:lvlText w:val="o"/>
      <w:lvlJc w:val="left"/>
      <w:pPr>
        <w:ind w:left="2520" w:hanging="360"/>
      </w:pPr>
      <w:rPr>
        <w:rFonts w:ascii="Courier New" w:hAnsi="Courier New" w:cs="Courier New" w:hint="default"/>
      </w:rPr>
    </w:lvl>
    <w:lvl w:ilvl="2" w:tplc="041D0005" w:tentative="1">
      <w:start w:val="1"/>
      <w:numFmt w:val="bullet"/>
      <w:lvlText w:val=""/>
      <w:lvlJc w:val="left"/>
      <w:pPr>
        <w:ind w:left="3240" w:hanging="360"/>
      </w:pPr>
      <w:rPr>
        <w:rFonts w:ascii="Wingdings" w:hAnsi="Wingdings" w:hint="default"/>
      </w:rPr>
    </w:lvl>
    <w:lvl w:ilvl="3" w:tplc="041D0001" w:tentative="1">
      <w:start w:val="1"/>
      <w:numFmt w:val="bullet"/>
      <w:lvlText w:val=""/>
      <w:lvlJc w:val="left"/>
      <w:pPr>
        <w:ind w:left="3960" w:hanging="360"/>
      </w:pPr>
      <w:rPr>
        <w:rFonts w:ascii="Symbol" w:hAnsi="Symbol" w:hint="default"/>
      </w:rPr>
    </w:lvl>
    <w:lvl w:ilvl="4" w:tplc="041D0003" w:tentative="1">
      <w:start w:val="1"/>
      <w:numFmt w:val="bullet"/>
      <w:lvlText w:val="o"/>
      <w:lvlJc w:val="left"/>
      <w:pPr>
        <w:ind w:left="4680" w:hanging="360"/>
      </w:pPr>
      <w:rPr>
        <w:rFonts w:ascii="Courier New" w:hAnsi="Courier New" w:cs="Courier New" w:hint="default"/>
      </w:rPr>
    </w:lvl>
    <w:lvl w:ilvl="5" w:tplc="041D0005" w:tentative="1">
      <w:start w:val="1"/>
      <w:numFmt w:val="bullet"/>
      <w:lvlText w:val=""/>
      <w:lvlJc w:val="left"/>
      <w:pPr>
        <w:ind w:left="5400" w:hanging="360"/>
      </w:pPr>
      <w:rPr>
        <w:rFonts w:ascii="Wingdings" w:hAnsi="Wingdings" w:hint="default"/>
      </w:rPr>
    </w:lvl>
    <w:lvl w:ilvl="6" w:tplc="041D0001" w:tentative="1">
      <w:start w:val="1"/>
      <w:numFmt w:val="bullet"/>
      <w:lvlText w:val=""/>
      <w:lvlJc w:val="left"/>
      <w:pPr>
        <w:ind w:left="6120" w:hanging="360"/>
      </w:pPr>
      <w:rPr>
        <w:rFonts w:ascii="Symbol" w:hAnsi="Symbol" w:hint="default"/>
      </w:rPr>
    </w:lvl>
    <w:lvl w:ilvl="7" w:tplc="041D0003" w:tentative="1">
      <w:start w:val="1"/>
      <w:numFmt w:val="bullet"/>
      <w:lvlText w:val="o"/>
      <w:lvlJc w:val="left"/>
      <w:pPr>
        <w:ind w:left="6840" w:hanging="360"/>
      </w:pPr>
      <w:rPr>
        <w:rFonts w:ascii="Courier New" w:hAnsi="Courier New" w:cs="Courier New" w:hint="default"/>
      </w:rPr>
    </w:lvl>
    <w:lvl w:ilvl="8" w:tplc="041D0005" w:tentative="1">
      <w:start w:val="1"/>
      <w:numFmt w:val="bullet"/>
      <w:lvlText w:val=""/>
      <w:lvlJc w:val="left"/>
      <w:pPr>
        <w:ind w:left="7560" w:hanging="360"/>
      </w:pPr>
      <w:rPr>
        <w:rFonts w:ascii="Wingdings" w:hAnsi="Wingdings" w:hint="default"/>
      </w:rPr>
    </w:lvl>
  </w:abstractNum>
  <w:num w:numId="1">
    <w:abstractNumId w:val="6"/>
  </w:num>
  <w:num w:numId="2">
    <w:abstractNumId w:val="1"/>
  </w:num>
  <w:num w:numId="3">
    <w:abstractNumId w:val="0"/>
  </w:num>
  <w:num w:numId="4">
    <w:abstractNumId w:val="7"/>
  </w:num>
  <w:num w:numId="5">
    <w:abstractNumId w:val="3"/>
  </w:num>
  <w:num w:numId="6">
    <w:abstractNumId w:val="2"/>
  </w:num>
  <w:num w:numId="7">
    <w:abstractNumId w:val="4"/>
  </w:num>
  <w:num w:numId="8">
    <w:abstractNumId w:val="5"/>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8"/>
  </w:num>
  <w:num w:numId="12">
    <w:abstractNumId w:val="6"/>
    <w:lvlOverride w:ilvl="0">
      <w:lvl w:ilvl="0">
        <w:start w:val="1"/>
        <w:numFmt w:val="decimal"/>
        <w:pStyle w:val="KTHNumreradlistaNumreradlista"/>
        <w:lvlText w:val="%1."/>
        <w:lvlJc w:val="left"/>
        <w:pPr>
          <w:ind w:left="360" w:hanging="3"/>
        </w:pPr>
        <w:rPr>
          <w:rFonts w:hint="default"/>
        </w:rPr>
      </w:lvl>
    </w:lvlOverride>
    <w:lvlOverride w:ilvl="1">
      <w:lvl w:ilvl="1">
        <w:start w:val="1"/>
        <w:numFmt w:val="lowerLetter"/>
        <w:pStyle w:val="KTHNumreradlista2Numreradlista2"/>
        <w:lvlText w:val="%2."/>
        <w:lvlJc w:val="left"/>
        <w:pPr>
          <w:tabs>
            <w:tab w:val="num" w:pos="1077"/>
          </w:tabs>
          <w:ind w:left="1077" w:firstLine="0"/>
        </w:pPr>
        <w:rPr>
          <w:rFonts w:hint="default"/>
        </w:rPr>
      </w:lvl>
    </w:lvlOverride>
    <w:lvlOverride w:ilvl="2">
      <w:lvl w:ilvl="2">
        <w:start w:val="1"/>
        <w:numFmt w:val="lowerRoman"/>
        <w:pStyle w:val="KTHNumreradlista3Numreradlista3"/>
        <w:lvlText w:val="%3."/>
        <w:lvlJc w:val="left"/>
        <w:pPr>
          <w:ind w:left="357" w:firstLine="1622"/>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proofState w:spelling="clean" w:grammar="clean"/>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E3D"/>
    <w:rsid w:val="00037A26"/>
    <w:rsid w:val="00070653"/>
    <w:rsid w:val="000B4D37"/>
    <w:rsid w:val="000E0B56"/>
    <w:rsid w:val="000F0D78"/>
    <w:rsid w:val="001621F9"/>
    <w:rsid w:val="001741B3"/>
    <w:rsid w:val="0018642A"/>
    <w:rsid w:val="001F3547"/>
    <w:rsid w:val="002A115A"/>
    <w:rsid w:val="002E47D4"/>
    <w:rsid w:val="00307F04"/>
    <w:rsid w:val="00310604"/>
    <w:rsid w:val="00383258"/>
    <w:rsid w:val="003A221F"/>
    <w:rsid w:val="003B55F6"/>
    <w:rsid w:val="003D5E50"/>
    <w:rsid w:val="00484AB4"/>
    <w:rsid w:val="004A3440"/>
    <w:rsid w:val="004B3394"/>
    <w:rsid w:val="004F684C"/>
    <w:rsid w:val="00516DE4"/>
    <w:rsid w:val="00523FF5"/>
    <w:rsid w:val="00547786"/>
    <w:rsid w:val="00547E65"/>
    <w:rsid w:val="00555E62"/>
    <w:rsid w:val="0057553D"/>
    <w:rsid w:val="00611DEC"/>
    <w:rsid w:val="006574CC"/>
    <w:rsid w:val="006C3154"/>
    <w:rsid w:val="007835A7"/>
    <w:rsid w:val="00792464"/>
    <w:rsid w:val="007D0976"/>
    <w:rsid w:val="007F3C19"/>
    <w:rsid w:val="00825507"/>
    <w:rsid w:val="00840E3D"/>
    <w:rsid w:val="00863257"/>
    <w:rsid w:val="00873303"/>
    <w:rsid w:val="008815CA"/>
    <w:rsid w:val="008822FA"/>
    <w:rsid w:val="008E4593"/>
    <w:rsid w:val="00922FFA"/>
    <w:rsid w:val="00923193"/>
    <w:rsid w:val="009361E7"/>
    <w:rsid w:val="00981197"/>
    <w:rsid w:val="009A3428"/>
    <w:rsid w:val="009A59C3"/>
    <w:rsid w:val="00A37248"/>
    <w:rsid w:val="00A506FD"/>
    <w:rsid w:val="00A77340"/>
    <w:rsid w:val="00A833EA"/>
    <w:rsid w:val="00AA3946"/>
    <w:rsid w:val="00AB37AC"/>
    <w:rsid w:val="00AD5B1E"/>
    <w:rsid w:val="00AF0371"/>
    <w:rsid w:val="00B02309"/>
    <w:rsid w:val="00B411DA"/>
    <w:rsid w:val="00B5121A"/>
    <w:rsid w:val="00B90528"/>
    <w:rsid w:val="00BA5AED"/>
    <w:rsid w:val="00BC64D7"/>
    <w:rsid w:val="00BC7DF3"/>
    <w:rsid w:val="00BD10EE"/>
    <w:rsid w:val="00C06690"/>
    <w:rsid w:val="00C33F81"/>
    <w:rsid w:val="00C46B7C"/>
    <w:rsid w:val="00C65034"/>
    <w:rsid w:val="00C87FA2"/>
    <w:rsid w:val="00CF24C2"/>
    <w:rsid w:val="00D2245B"/>
    <w:rsid w:val="00EA4945"/>
    <w:rsid w:val="00EB07F4"/>
    <w:rsid w:val="00EF1D64"/>
    <w:rsid w:val="00EF394A"/>
    <w:rsid w:val="00F57388"/>
    <w:rsid w:val="00F94E56"/>
    <w:rsid w:val="00FA2711"/>
    <w:rsid w:val="00FC5FBC"/>
    <w:rsid w:val="00FE3A70"/>
    <w:rsid w:val="00FF337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D933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sv-SE" w:eastAsia="en-US" w:bidi="ar-SA"/>
      </w:rPr>
    </w:rPrDefault>
    <w:pPrDefault/>
  </w:docDefaults>
  <w:latentStyles w:defLockedState="0" w:defUIPriority="99" w:defSemiHidden="0" w:defUnhideWhenUsed="0" w:defQFormat="0" w:count="371">
    <w:lsdException w:name="Normal" w:uiPriority="0" w:qFormat="1"/>
    <w:lsdException w:name="heading 1" w:uiPriority="3" w:qFormat="1"/>
    <w:lsdException w:name="heading 2" w:uiPriority="3" w:qFormat="1"/>
    <w:lsdException w:name="heading 3" w:uiPriority="3" w:qFormat="1"/>
    <w:lsdException w:name="heading 4" w:uiPriority="3"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8" w:unhideWhenUsed="1"/>
    <w:lsdException w:name="footer" w:uiPriority="8" w:unhideWhenUsed="1"/>
    <w:lsdException w:name="index heading" w:semiHidden="1" w:unhideWhenUsed="1"/>
    <w:lsdException w:name="caption" w:semiHidden="1" w:uiPriority="35" w:unhideWhenUsed="1" w:qFormat="1"/>
    <w:lsdException w:name="table of figures" w:semiHidden="1" w:unhideWhenUsed="1"/>
    <w:lsdException w:name="envelope address" w:uiPriority="7"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8"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uiPriority="5" w:unhideWhenUsed="1"/>
    <w:lsdException w:name="List Bullet 3" w:uiPriority="5"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lsdException w:name="Closing" w:semiHidden="1" w:unhideWhenUsed="1"/>
    <w:lsdException w:name="Signature" w:semiHidden="1" w:unhideWhenUsed="1"/>
    <w:lsdException w:name="Default Paragraph Font" w:semiHidden="1" w:uiPriority="1" w:unhideWhenUsed="1"/>
    <w:lsdException w:name="Body Text" w:uiPriority="4"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4"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0E3D"/>
    <w:pPr>
      <w:spacing w:before="100" w:beforeAutospacing="1" w:after="100" w:afterAutospacing="1" w:line="360" w:lineRule="auto"/>
      <w:jc w:val="both"/>
    </w:pPr>
    <w:rPr>
      <w:lang w:val="pt-PT"/>
    </w:rPr>
  </w:style>
  <w:style w:type="paragraph" w:styleId="Heading1">
    <w:name w:val="heading 1"/>
    <w:aliases w:val="KTH Rubrik 1"/>
    <w:basedOn w:val="Normal"/>
    <w:next w:val="BodyText"/>
    <w:link w:val="Heading1Char"/>
    <w:uiPriority w:val="3"/>
    <w:qFormat/>
    <w:rsid w:val="00923193"/>
    <w:pPr>
      <w:keepNext/>
      <w:keepLines/>
      <w:spacing w:before="240" w:after="240" w:line="280" w:lineRule="atLeast"/>
      <w:outlineLvl w:val="0"/>
    </w:pPr>
    <w:rPr>
      <w:rFonts w:asciiTheme="majorHAnsi" w:eastAsiaTheme="majorEastAsia" w:hAnsiTheme="majorHAnsi" w:cstheme="majorBidi"/>
      <w:b/>
      <w:bCs/>
      <w:sz w:val="24"/>
      <w:szCs w:val="28"/>
    </w:rPr>
  </w:style>
  <w:style w:type="paragraph" w:styleId="Heading2">
    <w:name w:val="heading 2"/>
    <w:aliases w:val="KTH Rubrik 2"/>
    <w:basedOn w:val="Normal"/>
    <w:next w:val="BodyText"/>
    <w:link w:val="Heading2Char"/>
    <w:uiPriority w:val="3"/>
    <w:qFormat/>
    <w:rsid w:val="00923193"/>
    <w:pPr>
      <w:keepNext/>
      <w:keepLines/>
      <w:spacing w:before="240" w:after="80" w:line="260" w:lineRule="atLeast"/>
      <w:outlineLvl w:val="1"/>
    </w:pPr>
    <w:rPr>
      <w:rFonts w:asciiTheme="majorHAnsi" w:eastAsiaTheme="majorEastAsia" w:hAnsiTheme="majorHAnsi" w:cstheme="majorBidi"/>
      <w:b/>
      <w:bCs/>
      <w:szCs w:val="26"/>
    </w:rPr>
  </w:style>
  <w:style w:type="paragraph" w:styleId="Heading3">
    <w:name w:val="heading 3"/>
    <w:aliases w:val="KTH Rubrik 3"/>
    <w:basedOn w:val="Normal"/>
    <w:next w:val="BodyText"/>
    <w:link w:val="Heading3Char"/>
    <w:uiPriority w:val="3"/>
    <w:qFormat/>
    <w:rsid w:val="00923193"/>
    <w:pPr>
      <w:keepNext/>
      <w:keepLines/>
      <w:spacing w:before="240" w:after="60" w:line="260" w:lineRule="atLeast"/>
      <w:outlineLvl w:val="2"/>
    </w:pPr>
    <w:rPr>
      <w:rFonts w:asciiTheme="majorHAnsi" w:eastAsiaTheme="majorEastAsia" w:hAnsiTheme="majorHAnsi" w:cstheme="majorBidi"/>
      <w:bCs/>
    </w:rPr>
  </w:style>
  <w:style w:type="paragraph" w:styleId="Heading4">
    <w:name w:val="heading 4"/>
    <w:aliases w:val="KTH Rubrik 4"/>
    <w:basedOn w:val="Normal"/>
    <w:next w:val="BodyText"/>
    <w:link w:val="Heading4Char"/>
    <w:uiPriority w:val="3"/>
    <w:qFormat/>
    <w:rsid w:val="00923193"/>
    <w:pPr>
      <w:keepNext/>
      <w:keepLines/>
      <w:spacing w:before="240" w:after="40" w:line="260" w:lineRule="atLeast"/>
      <w:outlineLvl w:val="3"/>
    </w:pPr>
    <w:rPr>
      <w:rFonts w:asciiTheme="majorHAnsi" w:eastAsiaTheme="majorEastAsia" w:hAnsiTheme="majorHAnsi" w:cstheme="majorBidi"/>
      <w:bCs/>
      <w:i/>
      <w:iCs/>
    </w:rPr>
  </w:style>
  <w:style w:type="paragraph" w:styleId="Heading5">
    <w:name w:val="heading 5"/>
    <w:basedOn w:val="Normal"/>
    <w:next w:val="Normal"/>
    <w:link w:val="Heading5Char"/>
    <w:uiPriority w:val="9"/>
    <w:semiHidden/>
    <w:qFormat/>
    <w:rsid w:val="00611DEC"/>
    <w:pPr>
      <w:keepNext/>
      <w:keepLines/>
      <w:numPr>
        <w:ilvl w:val="4"/>
        <w:numId w:val="11"/>
      </w:numPr>
      <w:spacing w:before="200"/>
      <w:outlineLvl w:val="4"/>
    </w:pPr>
    <w:rPr>
      <w:rFonts w:asciiTheme="majorHAnsi" w:eastAsiaTheme="majorEastAsia" w:hAnsiTheme="majorHAnsi" w:cstheme="majorBidi"/>
      <w:color w:val="0C2952" w:themeColor="accent1" w:themeShade="7F"/>
    </w:rPr>
  </w:style>
  <w:style w:type="paragraph" w:styleId="Heading6">
    <w:name w:val="heading 6"/>
    <w:basedOn w:val="Normal"/>
    <w:next w:val="Normal"/>
    <w:link w:val="Heading6Char"/>
    <w:uiPriority w:val="9"/>
    <w:semiHidden/>
    <w:qFormat/>
    <w:rsid w:val="00611DEC"/>
    <w:pPr>
      <w:keepNext/>
      <w:keepLines/>
      <w:numPr>
        <w:ilvl w:val="5"/>
        <w:numId w:val="11"/>
      </w:numPr>
      <w:spacing w:before="200"/>
      <w:outlineLvl w:val="5"/>
    </w:pPr>
    <w:rPr>
      <w:rFonts w:asciiTheme="majorHAnsi" w:eastAsiaTheme="majorEastAsia" w:hAnsiTheme="majorHAnsi" w:cstheme="majorBidi"/>
      <w:i/>
      <w:iCs/>
      <w:color w:val="0C2952" w:themeColor="accent1" w:themeShade="7F"/>
    </w:rPr>
  </w:style>
  <w:style w:type="paragraph" w:styleId="Heading7">
    <w:name w:val="heading 7"/>
    <w:basedOn w:val="Normal"/>
    <w:next w:val="Normal"/>
    <w:link w:val="Heading7Char"/>
    <w:uiPriority w:val="9"/>
    <w:semiHidden/>
    <w:qFormat/>
    <w:rsid w:val="00611DEC"/>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611DEC"/>
    <w:pPr>
      <w:keepNext/>
      <w:keepLines/>
      <w:numPr>
        <w:ilvl w:val="7"/>
        <w:numId w:val="11"/>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qFormat/>
    <w:rsid w:val="00611DEC"/>
    <w:pPr>
      <w:keepNext/>
      <w:keepLines/>
      <w:numPr>
        <w:ilvl w:val="8"/>
        <w:numId w:val="1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KTH Brödtext"/>
    <w:basedOn w:val="Normal"/>
    <w:link w:val="BodyTextChar"/>
    <w:uiPriority w:val="1"/>
    <w:qFormat/>
    <w:rsid w:val="00C33F81"/>
    <w:pPr>
      <w:spacing w:after="240" w:line="260" w:lineRule="atLeast"/>
    </w:pPr>
  </w:style>
  <w:style w:type="character" w:customStyle="1" w:styleId="BodyTextChar">
    <w:name w:val="Body Text Char"/>
    <w:aliases w:val="KTH Brödtext Char"/>
    <w:basedOn w:val="DefaultParagraphFont"/>
    <w:link w:val="BodyText"/>
    <w:uiPriority w:val="1"/>
    <w:rsid w:val="001741B3"/>
  </w:style>
  <w:style w:type="paragraph" w:styleId="BodyText2">
    <w:name w:val="Body Text 2"/>
    <w:aliases w:val="KTH Brödtext 2"/>
    <w:basedOn w:val="BodyText"/>
    <w:link w:val="BodyText2Char"/>
    <w:uiPriority w:val="4"/>
    <w:rsid w:val="004A3440"/>
    <w:pPr>
      <w:ind w:firstLine="357"/>
    </w:pPr>
  </w:style>
  <w:style w:type="character" w:customStyle="1" w:styleId="BodyText2Char">
    <w:name w:val="Body Text 2 Char"/>
    <w:aliases w:val="KTH Brödtext 2 Char"/>
    <w:basedOn w:val="DefaultParagraphFont"/>
    <w:link w:val="BodyText2"/>
    <w:uiPriority w:val="4"/>
    <w:rsid w:val="004A3440"/>
  </w:style>
  <w:style w:type="character" w:customStyle="1" w:styleId="Heading1Char">
    <w:name w:val="Heading 1 Char"/>
    <w:aliases w:val="KTH Rubrik 1 Char"/>
    <w:basedOn w:val="DefaultParagraphFont"/>
    <w:link w:val="Heading1"/>
    <w:uiPriority w:val="3"/>
    <w:rsid w:val="00923193"/>
    <w:rPr>
      <w:rFonts w:asciiTheme="majorHAnsi" w:eastAsiaTheme="majorEastAsia" w:hAnsiTheme="majorHAnsi" w:cstheme="majorBidi"/>
      <w:b/>
      <w:bCs/>
      <w:sz w:val="24"/>
      <w:szCs w:val="28"/>
    </w:rPr>
  </w:style>
  <w:style w:type="character" w:customStyle="1" w:styleId="Heading2Char">
    <w:name w:val="Heading 2 Char"/>
    <w:aliases w:val="KTH Rubrik 2 Char"/>
    <w:basedOn w:val="DefaultParagraphFont"/>
    <w:link w:val="Heading2"/>
    <w:uiPriority w:val="3"/>
    <w:rsid w:val="00923193"/>
    <w:rPr>
      <w:rFonts w:asciiTheme="majorHAnsi" w:eastAsiaTheme="majorEastAsia" w:hAnsiTheme="majorHAnsi" w:cstheme="majorBidi"/>
      <w:b/>
      <w:bCs/>
      <w:szCs w:val="26"/>
    </w:rPr>
  </w:style>
  <w:style w:type="character" w:customStyle="1" w:styleId="Heading3Char">
    <w:name w:val="Heading 3 Char"/>
    <w:aliases w:val="KTH Rubrik 3 Char"/>
    <w:basedOn w:val="DefaultParagraphFont"/>
    <w:link w:val="Heading3"/>
    <w:uiPriority w:val="3"/>
    <w:rsid w:val="00923193"/>
    <w:rPr>
      <w:rFonts w:asciiTheme="majorHAnsi" w:eastAsiaTheme="majorEastAsia" w:hAnsiTheme="majorHAnsi" w:cstheme="majorBidi"/>
      <w:bCs/>
    </w:rPr>
  </w:style>
  <w:style w:type="character" w:customStyle="1" w:styleId="Heading4Char">
    <w:name w:val="Heading 4 Char"/>
    <w:aliases w:val="KTH Rubrik 4 Char"/>
    <w:basedOn w:val="DefaultParagraphFont"/>
    <w:link w:val="Heading4"/>
    <w:uiPriority w:val="3"/>
    <w:rsid w:val="00923193"/>
    <w:rPr>
      <w:rFonts w:asciiTheme="majorHAnsi" w:eastAsiaTheme="majorEastAsia" w:hAnsiTheme="majorHAnsi" w:cstheme="majorBidi"/>
      <w:bCs/>
      <w:i/>
      <w:iCs/>
    </w:rPr>
  </w:style>
  <w:style w:type="paragraph" w:styleId="Title">
    <w:name w:val="Title"/>
    <w:aliases w:val="KTH Rubrik"/>
    <w:basedOn w:val="Normal"/>
    <w:next w:val="Subtitle"/>
    <w:link w:val="TitleChar"/>
    <w:uiPriority w:val="1"/>
    <w:rsid w:val="0057553D"/>
    <w:pPr>
      <w:spacing w:after="480" w:line="600" w:lineRule="atLeast"/>
    </w:pPr>
    <w:rPr>
      <w:rFonts w:asciiTheme="majorHAnsi" w:eastAsiaTheme="majorEastAsia" w:hAnsiTheme="majorHAnsi" w:cstheme="majorBidi"/>
      <w:b/>
      <w:spacing w:val="5"/>
      <w:kern w:val="28"/>
      <w:sz w:val="56"/>
      <w:szCs w:val="52"/>
    </w:rPr>
  </w:style>
  <w:style w:type="character" w:customStyle="1" w:styleId="TitleChar">
    <w:name w:val="Title Char"/>
    <w:aliases w:val="KTH Rubrik Char"/>
    <w:basedOn w:val="DefaultParagraphFont"/>
    <w:link w:val="Title"/>
    <w:uiPriority w:val="1"/>
    <w:rsid w:val="0057553D"/>
    <w:rPr>
      <w:rFonts w:asciiTheme="majorHAnsi" w:eastAsiaTheme="majorEastAsia" w:hAnsiTheme="majorHAnsi" w:cstheme="majorBidi"/>
      <w:b/>
      <w:spacing w:val="5"/>
      <w:kern w:val="28"/>
      <w:sz w:val="56"/>
      <w:szCs w:val="52"/>
    </w:rPr>
  </w:style>
  <w:style w:type="paragraph" w:customStyle="1" w:styleId="KTHTitel">
    <w:name w:val="KTH Titel"/>
    <w:basedOn w:val="Normal"/>
    <w:next w:val="BodyText"/>
    <w:uiPriority w:val="2"/>
    <w:qFormat/>
    <w:rsid w:val="00AD5B1E"/>
    <w:pPr>
      <w:spacing w:after="360" w:line="320" w:lineRule="atLeast"/>
    </w:pPr>
    <w:rPr>
      <w:rFonts w:asciiTheme="majorHAnsi" w:hAnsiTheme="majorHAnsi"/>
      <w:b/>
      <w:sz w:val="28"/>
    </w:rPr>
  </w:style>
  <w:style w:type="paragraph" w:styleId="Subtitle">
    <w:name w:val="Subtitle"/>
    <w:aliases w:val="KTH Underrubrik"/>
    <w:basedOn w:val="Normal"/>
    <w:next w:val="BodyText"/>
    <w:link w:val="SubtitleChar"/>
    <w:uiPriority w:val="1"/>
    <w:rsid w:val="00A77340"/>
    <w:pPr>
      <w:numPr>
        <w:ilvl w:val="1"/>
      </w:numPr>
      <w:spacing w:after="480" w:line="380" w:lineRule="atLeast"/>
    </w:pPr>
    <w:rPr>
      <w:rFonts w:asciiTheme="majorHAnsi" w:eastAsiaTheme="majorEastAsia" w:hAnsiTheme="majorHAnsi" w:cstheme="majorBidi"/>
      <w:iCs/>
      <w:spacing w:val="15"/>
      <w:sz w:val="32"/>
      <w:szCs w:val="24"/>
    </w:rPr>
  </w:style>
  <w:style w:type="character" w:customStyle="1" w:styleId="SubtitleChar">
    <w:name w:val="Subtitle Char"/>
    <w:aliases w:val="KTH Underrubrik Char"/>
    <w:basedOn w:val="DefaultParagraphFont"/>
    <w:link w:val="Subtitle"/>
    <w:uiPriority w:val="1"/>
    <w:rsid w:val="00B411DA"/>
    <w:rPr>
      <w:rFonts w:asciiTheme="majorHAnsi" w:eastAsiaTheme="majorEastAsia" w:hAnsiTheme="majorHAnsi" w:cstheme="majorBidi"/>
      <w:iCs/>
      <w:spacing w:val="15"/>
      <w:sz w:val="32"/>
      <w:szCs w:val="24"/>
    </w:rPr>
  </w:style>
  <w:style w:type="paragraph" w:customStyle="1" w:styleId="KTHPunktlistaPunktlista">
    <w:name w:val="KTH Punktlista  (Punktlista)"/>
    <w:basedOn w:val="Normal"/>
    <w:uiPriority w:val="5"/>
    <w:qFormat/>
    <w:rsid w:val="00981197"/>
    <w:pPr>
      <w:numPr>
        <w:numId w:val="4"/>
      </w:numPr>
      <w:spacing w:before="120" w:after="120" w:line="260" w:lineRule="atLeast"/>
      <w:ind w:left="714" w:hanging="357"/>
    </w:pPr>
  </w:style>
  <w:style w:type="paragraph" w:customStyle="1" w:styleId="KTHPunktlista2Punktlista2">
    <w:name w:val="KTH Punktlista 2  (Punktlista 2)"/>
    <w:basedOn w:val="Normal"/>
    <w:uiPriority w:val="5"/>
    <w:rsid w:val="00981197"/>
    <w:pPr>
      <w:numPr>
        <w:ilvl w:val="1"/>
        <w:numId w:val="4"/>
      </w:numPr>
      <w:spacing w:before="80" w:after="80" w:line="260" w:lineRule="atLeast"/>
      <w:ind w:left="1434" w:hanging="357"/>
    </w:pPr>
  </w:style>
  <w:style w:type="paragraph" w:customStyle="1" w:styleId="KTHPunktlista3Punktlista3">
    <w:name w:val="KTH Punktlista 3  (Punktlista 3)"/>
    <w:basedOn w:val="Normal"/>
    <w:uiPriority w:val="5"/>
    <w:rsid w:val="00981197"/>
    <w:pPr>
      <w:numPr>
        <w:ilvl w:val="2"/>
        <w:numId w:val="4"/>
      </w:numPr>
      <w:spacing w:before="40" w:after="40" w:line="260" w:lineRule="atLeast"/>
      <w:ind w:left="2336" w:hanging="357"/>
    </w:pPr>
  </w:style>
  <w:style w:type="paragraph" w:styleId="ListBullet">
    <w:name w:val="List Bullet"/>
    <w:aliases w:val="KTH Punktlista"/>
    <w:basedOn w:val="Normal"/>
    <w:uiPriority w:val="99"/>
    <w:semiHidden/>
    <w:rsid w:val="00922FFA"/>
    <w:pPr>
      <w:numPr>
        <w:numId w:val="10"/>
      </w:numPr>
      <w:contextualSpacing/>
    </w:pPr>
  </w:style>
  <w:style w:type="paragraph" w:styleId="ListBullet2">
    <w:name w:val="List Bullet 2"/>
    <w:aliases w:val="KTH Punktlista 2"/>
    <w:basedOn w:val="Normal"/>
    <w:uiPriority w:val="99"/>
    <w:semiHidden/>
    <w:rsid w:val="003D5E50"/>
    <w:pPr>
      <w:numPr>
        <w:numId w:val="5"/>
      </w:numPr>
      <w:contextualSpacing/>
    </w:pPr>
  </w:style>
  <w:style w:type="paragraph" w:styleId="ListBullet3">
    <w:name w:val="List Bullet 3"/>
    <w:aliases w:val="KTH Punktlista 3"/>
    <w:basedOn w:val="ListBullet"/>
    <w:uiPriority w:val="99"/>
    <w:semiHidden/>
    <w:rsid w:val="00922FFA"/>
    <w:pPr>
      <w:numPr>
        <w:ilvl w:val="2"/>
        <w:numId w:val="8"/>
      </w:numPr>
    </w:pPr>
  </w:style>
  <w:style w:type="paragraph" w:customStyle="1" w:styleId="KTHNumreradlistaNumreradlista">
    <w:name w:val="KTH Numrerad lista  (Numrerad lista)"/>
    <w:basedOn w:val="Normal"/>
    <w:uiPriority w:val="5"/>
    <w:qFormat/>
    <w:rsid w:val="006C3154"/>
    <w:pPr>
      <w:numPr>
        <w:numId w:val="1"/>
      </w:numPr>
      <w:spacing w:before="120" w:after="120" w:line="260" w:lineRule="atLeast"/>
      <w:ind w:left="714" w:hanging="357"/>
    </w:pPr>
  </w:style>
  <w:style w:type="paragraph" w:customStyle="1" w:styleId="KTHNumreradlista2Numreradlista2">
    <w:name w:val="KTH Numrerad lista 2  (Numrerad lista 2)"/>
    <w:basedOn w:val="Normal"/>
    <w:uiPriority w:val="5"/>
    <w:rsid w:val="00383258"/>
    <w:pPr>
      <w:numPr>
        <w:ilvl w:val="1"/>
        <w:numId w:val="1"/>
      </w:numPr>
      <w:spacing w:before="80" w:after="80" w:line="260" w:lineRule="atLeast"/>
      <w:ind w:left="1434" w:hanging="357"/>
    </w:pPr>
  </w:style>
  <w:style w:type="paragraph" w:customStyle="1" w:styleId="KTHNumreradlista3Numreradlista3">
    <w:name w:val="KTH Numrerad lista 3  (Numrerad lista 3)"/>
    <w:basedOn w:val="Normal"/>
    <w:uiPriority w:val="5"/>
    <w:rsid w:val="00383258"/>
    <w:pPr>
      <w:numPr>
        <w:ilvl w:val="2"/>
        <w:numId w:val="1"/>
      </w:numPr>
      <w:spacing w:before="40" w:after="40" w:line="260" w:lineRule="atLeast"/>
      <w:ind w:left="2336" w:hanging="357"/>
    </w:pPr>
  </w:style>
  <w:style w:type="paragraph" w:customStyle="1" w:styleId="KTHnRubrik1">
    <w:name w:val="KTH nRubrik 1"/>
    <w:basedOn w:val="Heading1"/>
    <w:next w:val="BodyText"/>
    <w:uiPriority w:val="6"/>
    <w:qFormat/>
    <w:rsid w:val="00BC7DF3"/>
    <w:pPr>
      <w:numPr>
        <w:numId w:val="11"/>
      </w:numPr>
      <w:ind w:left="431" w:hanging="431"/>
    </w:pPr>
  </w:style>
  <w:style w:type="paragraph" w:customStyle="1" w:styleId="KTHnRubrik2">
    <w:name w:val="KTH nRubrik 2"/>
    <w:basedOn w:val="Heading2"/>
    <w:next w:val="BodyText"/>
    <w:uiPriority w:val="6"/>
    <w:qFormat/>
    <w:rsid w:val="00BC7DF3"/>
    <w:pPr>
      <w:numPr>
        <w:ilvl w:val="1"/>
        <w:numId w:val="11"/>
      </w:numPr>
      <w:ind w:left="578" w:hanging="578"/>
    </w:pPr>
  </w:style>
  <w:style w:type="paragraph" w:customStyle="1" w:styleId="KTHnRubrik3">
    <w:name w:val="KTH nRubrik 3"/>
    <w:basedOn w:val="Heading3"/>
    <w:next w:val="BodyText"/>
    <w:uiPriority w:val="6"/>
    <w:qFormat/>
    <w:rsid w:val="00BC7DF3"/>
    <w:pPr>
      <w:numPr>
        <w:ilvl w:val="2"/>
        <w:numId w:val="11"/>
      </w:numPr>
    </w:pPr>
  </w:style>
  <w:style w:type="paragraph" w:customStyle="1" w:styleId="KTHnRubrik4">
    <w:name w:val="KTH nRubrik 4"/>
    <w:basedOn w:val="Heading4"/>
    <w:next w:val="BodyText"/>
    <w:uiPriority w:val="6"/>
    <w:qFormat/>
    <w:rsid w:val="00BC7DF3"/>
    <w:pPr>
      <w:numPr>
        <w:ilvl w:val="3"/>
        <w:numId w:val="11"/>
      </w:numPr>
      <w:ind w:left="862" w:hanging="862"/>
    </w:pPr>
  </w:style>
  <w:style w:type="character" w:customStyle="1" w:styleId="Heading5Char">
    <w:name w:val="Heading 5 Char"/>
    <w:basedOn w:val="DefaultParagraphFont"/>
    <w:link w:val="Heading5"/>
    <w:uiPriority w:val="9"/>
    <w:semiHidden/>
    <w:rsid w:val="00611DEC"/>
    <w:rPr>
      <w:rFonts w:asciiTheme="majorHAnsi" w:eastAsiaTheme="majorEastAsia" w:hAnsiTheme="majorHAnsi" w:cstheme="majorBidi"/>
      <w:color w:val="0C2952" w:themeColor="accent1" w:themeShade="7F"/>
    </w:rPr>
  </w:style>
  <w:style w:type="character" w:customStyle="1" w:styleId="Heading6Char">
    <w:name w:val="Heading 6 Char"/>
    <w:basedOn w:val="DefaultParagraphFont"/>
    <w:link w:val="Heading6"/>
    <w:uiPriority w:val="9"/>
    <w:semiHidden/>
    <w:rsid w:val="00611DEC"/>
    <w:rPr>
      <w:rFonts w:asciiTheme="majorHAnsi" w:eastAsiaTheme="majorEastAsia" w:hAnsiTheme="majorHAnsi" w:cstheme="majorBidi"/>
      <w:i/>
      <w:iCs/>
      <w:color w:val="0C2952" w:themeColor="accent1" w:themeShade="7F"/>
    </w:rPr>
  </w:style>
  <w:style w:type="character" w:customStyle="1" w:styleId="Heading7Char">
    <w:name w:val="Heading 7 Char"/>
    <w:basedOn w:val="DefaultParagraphFont"/>
    <w:link w:val="Heading7"/>
    <w:uiPriority w:val="9"/>
    <w:semiHidden/>
    <w:rsid w:val="00611D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1DEC"/>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611DEC"/>
    <w:rPr>
      <w:rFonts w:asciiTheme="majorHAnsi" w:eastAsiaTheme="majorEastAsia" w:hAnsiTheme="majorHAnsi" w:cstheme="majorBidi"/>
      <w:i/>
      <w:iCs/>
      <w:color w:val="404040" w:themeColor="text1" w:themeTint="BF"/>
    </w:rPr>
  </w:style>
  <w:style w:type="paragraph" w:styleId="TOCHeading">
    <w:name w:val="TOC Heading"/>
    <w:basedOn w:val="KTHTitel"/>
    <w:next w:val="Normal"/>
    <w:uiPriority w:val="38"/>
    <w:rsid w:val="009A3428"/>
    <w:pPr>
      <w:spacing w:before="240" w:after="240"/>
    </w:pPr>
  </w:style>
  <w:style w:type="paragraph" w:styleId="Header">
    <w:name w:val="header"/>
    <w:basedOn w:val="Normal"/>
    <w:link w:val="HeaderChar"/>
    <w:uiPriority w:val="8"/>
    <w:rsid w:val="00547786"/>
    <w:pPr>
      <w:tabs>
        <w:tab w:val="center" w:pos="4536"/>
        <w:tab w:val="right" w:pos="9072"/>
      </w:tabs>
      <w:spacing w:after="20"/>
    </w:pPr>
    <w:rPr>
      <w:rFonts w:asciiTheme="majorHAnsi" w:hAnsiTheme="majorHAnsi"/>
      <w:sz w:val="15"/>
    </w:rPr>
  </w:style>
  <w:style w:type="character" w:customStyle="1" w:styleId="HeaderChar">
    <w:name w:val="Header Char"/>
    <w:basedOn w:val="DefaultParagraphFont"/>
    <w:link w:val="Header"/>
    <w:uiPriority w:val="8"/>
    <w:rsid w:val="00547786"/>
    <w:rPr>
      <w:rFonts w:asciiTheme="majorHAnsi" w:hAnsiTheme="majorHAnsi"/>
      <w:sz w:val="15"/>
    </w:rPr>
  </w:style>
  <w:style w:type="character" w:styleId="PageNumber">
    <w:name w:val="page number"/>
    <w:basedOn w:val="DefaultParagraphFont"/>
    <w:uiPriority w:val="8"/>
    <w:rsid w:val="003A221F"/>
    <w:rPr>
      <w:rFonts w:asciiTheme="majorHAnsi" w:hAnsiTheme="majorHAnsi"/>
      <w:sz w:val="15"/>
    </w:rPr>
  </w:style>
  <w:style w:type="paragraph" w:styleId="Footer">
    <w:name w:val="footer"/>
    <w:basedOn w:val="Normal"/>
    <w:link w:val="FooterChar"/>
    <w:uiPriority w:val="8"/>
    <w:rsid w:val="00C87FA2"/>
    <w:pPr>
      <w:tabs>
        <w:tab w:val="center" w:pos="4536"/>
        <w:tab w:val="right" w:pos="9072"/>
      </w:tabs>
      <w:spacing w:line="210" w:lineRule="atLeast"/>
    </w:pPr>
    <w:rPr>
      <w:rFonts w:asciiTheme="majorHAnsi" w:hAnsiTheme="majorHAnsi"/>
      <w:sz w:val="15"/>
    </w:rPr>
  </w:style>
  <w:style w:type="character" w:customStyle="1" w:styleId="FooterChar">
    <w:name w:val="Footer Char"/>
    <w:basedOn w:val="DefaultParagraphFont"/>
    <w:link w:val="Footer"/>
    <w:uiPriority w:val="8"/>
    <w:rsid w:val="00C87FA2"/>
    <w:rPr>
      <w:rFonts w:asciiTheme="majorHAnsi" w:hAnsiTheme="majorHAnsi"/>
      <w:sz w:val="15"/>
    </w:rPr>
  </w:style>
  <w:style w:type="paragraph" w:customStyle="1" w:styleId="HeaderBold">
    <w:name w:val="HeaderBold"/>
    <w:basedOn w:val="Header"/>
    <w:uiPriority w:val="8"/>
    <w:rsid w:val="00547786"/>
    <w:pPr>
      <w:spacing w:before="20"/>
    </w:pPr>
    <w:rPr>
      <w:b/>
    </w:rPr>
  </w:style>
  <w:style w:type="paragraph" w:styleId="TOC1">
    <w:name w:val="toc 1"/>
    <w:basedOn w:val="Normal"/>
    <w:next w:val="Normal"/>
    <w:uiPriority w:val="39"/>
    <w:rsid w:val="001F3547"/>
  </w:style>
  <w:style w:type="paragraph" w:styleId="TOC2">
    <w:name w:val="toc 2"/>
    <w:basedOn w:val="Normal"/>
    <w:next w:val="Normal"/>
    <w:uiPriority w:val="39"/>
    <w:rsid w:val="001F3547"/>
    <w:pPr>
      <w:ind w:left="200"/>
    </w:pPr>
  </w:style>
  <w:style w:type="paragraph" w:styleId="TOC3">
    <w:name w:val="toc 3"/>
    <w:basedOn w:val="Normal"/>
    <w:next w:val="Normal"/>
    <w:uiPriority w:val="39"/>
    <w:rsid w:val="001F3547"/>
    <w:pPr>
      <w:ind w:left="400"/>
    </w:pPr>
  </w:style>
  <w:style w:type="paragraph" w:styleId="EnvelopeAddress">
    <w:name w:val="envelope address"/>
    <w:basedOn w:val="Normal"/>
    <w:uiPriority w:val="7"/>
    <w:rsid w:val="00873303"/>
    <w:rPr>
      <w:rFonts w:ascii="Arial" w:eastAsia="Georgia" w:hAnsi="Arial" w:cs="Arial"/>
    </w:rPr>
  </w:style>
  <w:style w:type="paragraph" w:customStyle="1" w:styleId="FooterBold">
    <w:name w:val="FooterBold"/>
    <w:basedOn w:val="Footer"/>
    <w:uiPriority w:val="8"/>
    <w:rsid w:val="00C87FA2"/>
    <w:pPr>
      <w:spacing w:line="200" w:lineRule="atLeas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9232295">
      <w:bodyDiv w:val="1"/>
      <w:marLeft w:val="0"/>
      <w:marRight w:val="0"/>
      <w:marTop w:val="0"/>
      <w:marBottom w:val="0"/>
      <w:divBdr>
        <w:top w:val="none" w:sz="0" w:space="0" w:color="auto"/>
        <w:left w:val="none" w:sz="0" w:space="0" w:color="auto"/>
        <w:bottom w:val="none" w:sz="0" w:space="0" w:color="auto"/>
        <w:right w:val="none" w:sz="0" w:space="0" w:color="auto"/>
      </w:divBdr>
      <w:divsChild>
        <w:div w:id="1846968275">
          <w:marLeft w:val="0"/>
          <w:marRight w:val="0"/>
          <w:marTop w:val="0"/>
          <w:marBottom w:val="0"/>
          <w:divBdr>
            <w:top w:val="none" w:sz="0" w:space="0" w:color="auto"/>
            <w:left w:val="none" w:sz="0" w:space="0" w:color="auto"/>
            <w:bottom w:val="none" w:sz="0" w:space="0" w:color="auto"/>
            <w:right w:val="none" w:sz="0" w:space="0" w:color="auto"/>
          </w:divBdr>
          <w:divsChild>
            <w:div w:id="630793015">
              <w:marLeft w:val="0"/>
              <w:marRight w:val="0"/>
              <w:marTop w:val="0"/>
              <w:marBottom w:val="0"/>
              <w:divBdr>
                <w:top w:val="none" w:sz="0" w:space="0" w:color="auto"/>
                <w:left w:val="none" w:sz="0" w:space="0" w:color="auto"/>
                <w:bottom w:val="none" w:sz="0" w:space="0" w:color="auto"/>
                <w:right w:val="none" w:sz="0" w:space="0" w:color="auto"/>
              </w:divBdr>
            </w:div>
            <w:div w:id="1994404281">
              <w:marLeft w:val="0"/>
              <w:marRight w:val="0"/>
              <w:marTop w:val="0"/>
              <w:marBottom w:val="0"/>
              <w:divBdr>
                <w:top w:val="none" w:sz="0" w:space="0" w:color="auto"/>
                <w:left w:val="none" w:sz="0" w:space="0" w:color="auto"/>
                <w:bottom w:val="none" w:sz="0" w:space="0" w:color="auto"/>
                <w:right w:val="none" w:sz="0" w:space="0" w:color="auto"/>
              </w:divBdr>
            </w:div>
            <w:div w:id="802308353">
              <w:marLeft w:val="0"/>
              <w:marRight w:val="0"/>
              <w:marTop w:val="0"/>
              <w:marBottom w:val="0"/>
              <w:divBdr>
                <w:top w:val="none" w:sz="0" w:space="0" w:color="auto"/>
                <w:left w:val="none" w:sz="0" w:space="0" w:color="auto"/>
                <w:bottom w:val="none" w:sz="0" w:space="0" w:color="auto"/>
                <w:right w:val="none" w:sz="0" w:space="0" w:color="auto"/>
              </w:divBdr>
            </w:div>
            <w:div w:id="1360469655">
              <w:marLeft w:val="0"/>
              <w:marRight w:val="0"/>
              <w:marTop w:val="0"/>
              <w:marBottom w:val="0"/>
              <w:divBdr>
                <w:top w:val="none" w:sz="0" w:space="0" w:color="auto"/>
                <w:left w:val="none" w:sz="0" w:space="0" w:color="auto"/>
                <w:bottom w:val="none" w:sz="0" w:space="0" w:color="auto"/>
                <w:right w:val="none" w:sz="0" w:space="0" w:color="auto"/>
              </w:divBdr>
            </w:div>
            <w:div w:id="475495067">
              <w:marLeft w:val="0"/>
              <w:marRight w:val="0"/>
              <w:marTop w:val="0"/>
              <w:marBottom w:val="0"/>
              <w:divBdr>
                <w:top w:val="none" w:sz="0" w:space="0" w:color="auto"/>
                <w:left w:val="none" w:sz="0" w:space="0" w:color="auto"/>
                <w:bottom w:val="none" w:sz="0" w:space="0" w:color="auto"/>
                <w:right w:val="none" w:sz="0" w:space="0" w:color="auto"/>
              </w:divBdr>
            </w:div>
            <w:div w:id="994187605">
              <w:marLeft w:val="0"/>
              <w:marRight w:val="0"/>
              <w:marTop w:val="0"/>
              <w:marBottom w:val="0"/>
              <w:divBdr>
                <w:top w:val="none" w:sz="0" w:space="0" w:color="auto"/>
                <w:left w:val="none" w:sz="0" w:space="0" w:color="auto"/>
                <w:bottom w:val="none" w:sz="0" w:space="0" w:color="auto"/>
                <w:right w:val="none" w:sz="0" w:space="0" w:color="auto"/>
              </w:divBdr>
            </w:div>
            <w:div w:id="1470197989">
              <w:marLeft w:val="0"/>
              <w:marRight w:val="0"/>
              <w:marTop w:val="0"/>
              <w:marBottom w:val="0"/>
              <w:divBdr>
                <w:top w:val="none" w:sz="0" w:space="0" w:color="auto"/>
                <w:left w:val="none" w:sz="0" w:space="0" w:color="auto"/>
                <w:bottom w:val="none" w:sz="0" w:space="0" w:color="auto"/>
                <w:right w:val="none" w:sz="0" w:space="0" w:color="auto"/>
              </w:divBdr>
            </w:div>
            <w:div w:id="734162449">
              <w:marLeft w:val="0"/>
              <w:marRight w:val="0"/>
              <w:marTop w:val="0"/>
              <w:marBottom w:val="0"/>
              <w:divBdr>
                <w:top w:val="none" w:sz="0" w:space="0" w:color="auto"/>
                <w:left w:val="none" w:sz="0" w:space="0" w:color="auto"/>
                <w:bottom w:val="none" w:sz="0" w:space="0" w:color="auto"/>
                <w:right w:val="none" w:sz="0" w:space="0" w:color="auto"/>
              </w:divBdr>
            </w:div>
            <w:div w:id="6998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KTH">
      <a:dk1>
        <a:sysClr val="windowText" lastClr="000000"/>
      </a:dk1>
      <a:lt1>
        <a:sysClr val="window" lastClr="FFFFFF"/>
      </a:lt1>
      <a:dk2>
        <a:srgbClr val="1954A6"/>
      </a:dk2>
      <a:lt2>
        <a:srgbClr val="E3E5E3"/>
      </a:lt2>
      <a:accent1>
        <a:srgbClr val="1954A6"/>
      </a:accent1>
      <a:accent2>
        <a:srgbClr val="24A0D8"/>
      </a:accent2>
      <a:accent3>
        <a:srgbClr val="B0C92B"/>
      </a:accent3>
      <a:accent4>
        <a:srgbClr val="D85497"/>
      </a:accent4>
      <a:accent5>
        <a:srgbClr val="E4363E"/>
      </a:accent5>
      <a:accent6>
        <a:srgbClr val="FAB919"/>
      </a:accent6>
      <a:hlink>
        <a:srgbClr val="0000FF"/>
      </a:hlink>
      <a:folHlink>
        <a:srgbClr val="800080"/>
      </a:folHlink>
    </a:clrScheme>
    <a:fontScheme name="KTH_Word">
      <a:majorFont>
        <a:latin typeface="Arial"/>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582</Words>
  <Characters>3544</Characters>
  <Application>Microsoft Office Word</Application>
  <DocSecurity>0</DocSecurity>
  <Lines>72</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2025-08-25T10:26:00Z</dcterms:created>
  <dcterms:modified xsi:type="dcterms:W3CDTF">2025-08-25T11:52:00Z</dcterms:modified>
</cp:coreProperties>
</file>